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Accessibility Auditing Self-Study Workbook</w:t>
      </w:r>
    </w:p>
    <w:p>
      <w:r>
        <w:t>Use this workbook to track your progress through each module, complete exercises, and record findings. Tick off tasks as you complete them.</w:t>
      </w:r>
    </w:p>
    <w:p>
      <w:r>
        <w:br w:type="page"/>
      </w:r>
    </w:p>
    <w:p>
      <w:pPr>
        <w:pStyle w:val="Heading2"/>
      </w:pPr>
      <w:r>
        <w:t>Module 1: Foundations of Accessibility</w:t>
      </w:r>
    </w:p>
    <w:p>
      <w:r>
        <w:t>Tasks:</w:t>
      </w:r>
    </w:p>
    <w:p>
      <w:r>
        <w:t>□ Read WCAG 2.2 Quick Reference (AA level).</w:t>
      </w:r>
    </w:p>
    <w:p>
      <w:r>
        <w:t>□ Watch an introductory accessibility video.</w:t>
      </w:r>
    </w:p>
    <w:p>
      <w:r>
        <w:t>□ Write a one-paragraph explanation of POUR in your own words.</w:t>
      </w:r>
    </w:p>
    <w:p>
      <w:r>
        <w:br/>
        <w:t>Notes &amp; Findings:</w:t>
      </w:r>
    </w:p>
    <w:p>
      <w:r>
        <w:t>____________________________________________________________________________________</w:t>
        <w:br/>
        <w:t>____________________________________________________________________________________</w:t>
        <w:br/>
        <w:t>____________________________________________________________________________________</w:t>
        <w:br/>
        <w:t>____________________________________________________________________________________</w:t>
        <w:br/>
        <w:t>____________________________________________________________________________________</w:t>
        <w:br/>
        <w:t>____________________________________________________________________________________</w:t>
        <w:br/>
      </w:r>
    </w:p>
    <w:p>
      <w:r>
        <w:br w:type="page"/>
      </w:r>
    </w:p>
    <w:p>
      <w:pPr>
        <w:pStyle w:val="Heading2"/>
      </w:pPr>
      <w:r>
        <w:t>Module 2: Accessibility Audit Scoping</w:t>
      </w:r>
    </w:p>
    <w:p>
      <w:r>
        <w:t>Tasks:</w:t>
      </w:r>
    </w:p>
    <w:p>
      <w:r>
        <w:t>□ Choose a small public website (max. 10 pages).</w:t>
      </w:r>
    </w:p>
    <w:p>
      <w:r>
        <w:t>□ List 5–7 representative sample pages.</w:t>
      </w:r>
    </w:p>
    <w:p>
      <w:r>
        <w:t>□ Complete the 'Audit Preparation Checklist' in your training manual.</w:t>
      </w:r>
    </w:p>
    <w:p>
      <w:r>
        <w:br/>
        <w:t>Notes &amp; Findings:</w:t>
      </w:r>
    </w:p>
    <w:p>
      <w:r>
        <w:t>____________________________________________________________________________________</w:t>
        <w:br/>
        <w:t>____________________________________________________________________________________</w:t>
        <w:br/>
        <w:t>____________________________________________________________________________________</w:t>
        <w:br/>
        <w:t>____________________________________________________________________________________</w:t>
        <w:br/>
        <w:t>____________________________________________________________________________________</w:t>
        <w:br/>
        <w:t>____________________________________________________________________________________</w:t>
        <w:br/>
      </w:r>
    </w:p>
    <w:p>
      <w:r>
        <w:br w:type="page"/>
      </w:r>
    </w:p>
    <w:p>
      <w:pPr>
        <w:pStyle w:val="Heading2"/>
      </w:pPr>
      <w:r>
        <w:t>Module 3: Testing Tools &amp; Setup</w:t>
      </w:r>
    </w:p>
    <w:p>
      <w:r>
        <w:t>Tasks:</w:t>
      </w:r>
    </w:p>
    <w:p>
      <w:r>
        <w:t>□ Install NVDA/VoiceOver.</w:t>
      </w:r>
    </w:p>
    <w:p>
      <w:r>
        <w:t>□ Install axe DevTools, Colour Contrast Analyser, WAVE.</w:t>
      </w:r>
    </w:p>
    <w:p>
      <w:r>
        <w:t>□ Practice navigating a page using only the keyboard.</w:t>
      </w:r>
    </w:p>
    <w:p>
      <w:r>
        <w:br/>
        <w:t>Notes &amp; Findings:</w:t>
      </w:r>
    </w:p>
    <w:p>
      <w:r>
        <w:t>____________________________________________________________________________________</w:t>
        <w:br/>
        <w:t>____________________________________________________________________________________</w:t>
        <w:br/>
        <w:t>____________________________________________________________________________________</w:t>
        <w:br/>
        <w:t>____________________________________________________________________________________</w:t>
        <w:br/>
        <w:t>____________________________________________________________________________________</w:t>
        <w:br/>
        <w:t>____________________________________________________________________________________</w:t>
        <w:br/>
      </w:r>
    </w:p>
    <w:p>
      <w:r>
        <w:br w:type="page"/>
      </w:r>
    </w:p>
    <w:p>
      <w:pPr>
        <w:pStyle w:val="Heading2"/>
      </w:pPr>
      <w:r>
        <w:t>Module 4: Manual Testing – WCAG Success Criteria</w:t>
      </w:r>
    </w:p>
    <w:p>
      <w:r>
        <w:t>Tasks:</w:t>
      </w:r>
    </w:p>
    <w:p>
      <w:r>
        <w:t>□ Test one page for alt text, headings, contrast, and keyboard access.</w:t>
      </w:r>
    </w:p>
    <w:p>
      <w:r>
        <w:t>□ Document at least 5 issues found, linking to WCAG references.</w:t>
      </w:r>
    </w:p>
    <w:p>
      <w:r>
        <w:br/>
        <w:t>Notes &amp; Findings:</w:t>
      </w:r>
    </w:p>
    <w:p>
      <w:r>
        <w:t>____________________________________________________________________________________</w:t>
        <w:br/>
        <w:t>____________________________________________________________________________________</w:t>
        <w:br/>
        <w:t>____________________________________________________________________________________</w:t>
        <w:br/>
        <w:t>____________________________________________________________________________________</w:t>
        <w:br/>
        <w:t>____________________________________________________________________________________</w:t>
        <w:br/>
        <w:t>____________________________________________________________________________________</w:t>
        <w:br/>
      </w:r>
    </w:p>
    <w:p>
      <w:r>
        <w:br w:type="page"/>
      </w:r>
    </w:p>
    <w:p>
      <w:pPr>
        <w:pStyle w:val="Heading2"/>
      </w:pPr>
      <w:r>
        <w:t>Module 5: Grading &amp; Reporting Issues</w:t>
      </w:r>
    </w:p>
    <w:p>
      <w:r>
        <w:t>Tasks:</w:t>
      </w:r>
    </w:p>
    <w:p>
      <w:r>
        <w:t>□ Assign severity ratings to recorded issues.</w:t>
      </w:r>
    </w:p>
    <w:p>
      <w:r>
        <w:t>□ Write recommendations in plain, actionable language.</w:t>
      </w:r>
    </w:p>
    <w:p>
      <w:r>
        <w:t>□ Create a 'One-Page Audit Summary' for your test site.</w:t>
      </w:r>
    </w:p>
    <w:p>
      <w:r>
        <w:br/>
        <w:t>Notes &amp; Findings:</w:t>
      </w:r>
    </w:p>
    <w:p>
      <w:r>
        <w:t>____________________________________________________________________________________</w:t>
        <w:br/>
        <w:t>____________________________________________________________________________________</w:t>
        <w:br/>
        <w:t>____________________________________________________________________________________</w:t>
        <w:br/>
        <w:t>____________________________________________________________________________________</w:t>
        <w:br/>
        <w:t>____________________________________________________________________________________</w:t>
        <w:br/>
        <w:t>____________________________________________________________________________________</w:t>
        <w:br/>
      </w:r>
    </w:p>
    <w:p>
      <w:r>
        <w:br w:type="page"/>
      </w:r>
    </w:p>
    <w:p>
      <w:pPr>
        <w:pStyle w:val="Heading2"/>
      </w:pPr>
      <w:r>
        <w:t>Module 6: Mobile Accessibility Auditing</w:t>
      </w:r>
    </w:p>
    <w:p>
      <w:r>
        <w:t>Tasks:</w:t>
      </w:r>
    </w:p>
    <w:p>
      <w:r>
        <w:t>□ Use Chrome DevTools mobile simulation.</w:t>
      </w:r>
    </w:p>
    <w:p>
      <w:r>
        <w:t>□ Test touch target sizes, pinch-to-zoom, and reflow.</w:t>
      </w:r>
    </w:p>
    <w:p>
      <w:r>
        <w:t>□ Document mobile-specific accessibility issues.</w:t>
      </w:r>
    </w:p>
    <w:p>
      <w:r>
        <w:br/>
        <w:t>Notes &amp; Findings:</w:t>
      </w:r>
    </w:p>
    <w:p>
      <w:r>
        <w:t>____________________________________________________________________________________</w:t>
        <w:br/>
        <w:t>____________________________________________________________________________________</w:t>
        <w:br/>
        <w:t>____________________________________________________________________________________</w:t>
        <w:br/>
        <w:t>____________________________________________________________________________________</w:t>
        <w:br/>
        <w:t>____________________________________________________________________________________</w:t>
        <w:br/>
        <w:t>____________________________________________________________________________________</w:t>
        <w:br/>
      </w:r>
    </w:p>
    <w:p>
      <w:r>
        <w:br w:type="page"/>
      </w:r>
    </w:p>
    <w:p>
      <w:pPr>
        <w:pStyle w:val="Heading2"/>
      </w:pPr>
      <w:r>
        <w:t>Module 7: Advanced WCAG Testing</w:t>
      </w:r>
    </w:p>
    <w:p>
      <w:r>
        <w:t>Tasks:</w:t>
      </w:r>
    </w:p>
    <w:p>
      <w:r>
        <w:t>□ Test a form for labels, error messages, and ARIA announcements.</w:t>
      </w:r>
    </w:p>
    <w:p>
      <w:r>
        <w:t>□ Test dynamic elements (modals, dropdowns) for correct focus order.</w:t>
      </w:r>
    </w:p>
    <w:p>
      <w:r>
        <w:br/>
        <w:t>Notes &amp; Findings:</w:t>
      </w:r>
    </w:p>
    <w:p>
      <w:r>
        <w:t>____________________________________________________________________________________</w:t>
        <w:br/>
        <w:t>____________________________________________________________________________________</w:t>
        <w:br/>
        <w:t>____________________________________________________________________________________</w:t>
        <w:br/>
        <w:t>____________________________________________________________________________________</w:t>
        <w:br/>
        <w:t>____________________________________________________________________________________</w:t>
        <w:br/>
        <w:t>____________________________________________________________________________________</w:t>
        <w:br/>
      </w:r>
    </w:p>
    <w:p>
      <w:r>
        <w:br w:type="page"/>
      </w:r>
    </w:p>
    <w:p>
      <w:pPr>
        <w:pStyle w:val="Heading2"/>
      </w:pPr>
      <w:r>
        <w:t>Module 8: Efficient Audit Workflow</w:t>
      </w:r>
    </w:p>
    <w:p>
      <w:r>
        <w:t>Tasks:</w:t>
      </w:r>
    </w:p>
    <w:p>
      <w:r>
        <w:t>□ Create a spreadsheet audit tracker.</w:t>
      </w:r>
    </w:p>
    <w:p>
      <w:r>
        <w:t>□ Test 3 pages in a row using your tracker.</w:t>
      </w:r>
    </w:p>
    <w:p>
      <w:r>
        <w:br/>
        <w:t>Notes &amp; Findings:</w:t>
      </w:r>
    </w:p>
    <w:p>
      <w:r>
        <w:t>____________________________________________________________________________________</w:t>
        <w:br/>
        <w:t>____________________________________________________________________________________</w:t>
        <w:br/>
        <w:t>____________________________________________________________________________________</w:t>
        <w:br/>
        <w:t>____________________________________________________________________________________</w:t>
        <w:br/>
        <w:t>____________________________________________________________________________________</w:t>
        <w:br/>
        <w:t>____________________________________________________________________________________</w:t>
        <w:br/>
      </w:r>
    </w:p>
    <w:p>
      <w:r>
        <w:br w:type="page"/>
      </w:r>
    </w:p>
    <w:p>
      <w:pPr>
        <w:pStyle w:val="Heading2"/>
      </w:pPr>
      <w:r>
        <w:t>Module 9: Building Your Audit Portfolio</w:t>
      </w:r>
    </w:p>
    <w:p>
      <w:r>
        <w:t>Tasks:</w:t>
      </w:r>
    </w:p>
    <w:p>
      <w:r>
        <w:t>□ Audit 2–3 websites from different sectors.</w:t>
      </w:r>
    </w:p>
    <w:p>
      <w:r>
        <w:t>□ Produce a full PDF report for each.</w:t>
      </w:r>
    </w:p>
    <w:p>
      <w:r>
        <w:t>□ Create a case study entry for each audit.</w:t>
      </w:r>
    </w:p>
    <w:p>
      <w:r>
        <w:br/>
        <w:t>Notes &amp; Findings:</w:t>
      </w:r>
    </w:p>
    <w:p>
      <w:r>
        <w:t>____________________________________________________________________________________</w:t>
        <w:br/>
        <w:t>____________________________________________________________________________________</w:t>
        <w:br/>
        <w:t>____________________________________________________________________________________</w:t>
        <w:br/>
        <w:t>____________________________________________________________________________________</w:t>
        <w:br/>
        <w:t>____________________________________________________________________________________</w:t>
        <w:br/>
        <w:t>____________________________________________________________________________________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